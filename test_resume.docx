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  <w:br/>
        <w:t>Software Engineer</w:t>
        <w:br/>
        <w:br/>
        <w:t>EXPERIENCE</w:t>
        <w:br/>
        <w:t>Senior Software Engineer at Tech Corp (2020-2023)</w:t>
        <w:br/>
        <w:t>- Developed web applications using React, Node.js, and Python</w:t>
        <w:br/>
        <w:t>- Implemented RESTful APIs and microservices architecture</w:t>
        <w:br/>
        <w:t>- Worked with AWS, Docker, and Kubernetes for deployment</w:t>
        <w:br/>
        <w:t>- Used SQL databases and MongoDB for data storage</w:t>
        <w:br/>
        <w:t>- Collaborated with cross-functional teams using Agile methodologies</w:t>
        <w:br/>
        <w:br/>
        <w:t>Junior Developer at StartupXYZ (2018-2020)</w:t>
        <w:br/>
        <w:t>- Built frontend applications with JavaScript, HTML, CSS</w:t>
        <w:br/>
        <w:t>- Worked with Git version control and CI/CD pipelines</w:t>
        <w:br/>
        <w:t>- Experience with testing frameworks like Jest and Cypress</w:t>
        <w:br/>
        <w:br/>
        <w:t>SKILLS</w:t>
        <w:br/>
        <w:t>Programming Languages: Python, JavaScript, Java, C++</w:t>
        <w:br/>
        <w:t>Frameworks: React, Vue.js, Django, Flask, Express.js</w:t>
        <w:br/>
        <w:t>Databases: MySQL, PostgreSQL, MongoDB, Redis</w:t>
        <w:br/>
        <w:t>Cloud: AWS, Azure, Google Cloud Platform</w:t>
        <w:br/>
        <w:t>Tools: Docker, Kubernetes, Jenkins, Git, Jira</w:t>
        <w:br/>
        <w:br/>
        <w:t>EDUCATION</w:t>
        <w:br/>
        <w:t>Bachelor of Science in Computer Science</w:t>
        <w:br/>
        <w:t>University of Technology (2014-2018)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